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96" w:rsidRDefault="00635FF9"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493526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editId="5C9D048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712"/>
                                </w:tblGrid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633E96" w:rsidRDefault="00493526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sz w:val="24"/>
                                          </w:rPr>
                                          <w:alias w:val="Title"/>
                                          <w:id w:val="118201952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26C5" w:rsidRPr="004D26C5">
                                            <w:rPr>
                                              <w:sz w:val="24"/>
                                            </w:rPr>
                                            <w:t>Student Registration System</w:t>
                                          </w:r>
                                        </w:sdtContent>
                                      </w:sdt>
                                    </w:p>
                                    <w:p w:rsidR="00633E96" w:rsidRDefault="00633E96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633E96" w:rsidRDefault="004F182F" w:rsidP="004D26C5">
                                      <w:pPr>
                                        <w:pStyle w:val="NoSpacing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222222"/>
                                            <w:shd w:val="clear" w:color="auto" w:fill="FFFFFF"/>
                                          </w:rPr>
                                          <w:alias w:val="Author"/>
                                          <w:id w:val="317858951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F182F">
                                            <w:rPr>
                                              <w:rFonts w:ascii="Arial" w:hAnsi="Arial" w:cs="Arial"/>
                                              <w:color w:val="222222"/>
                                              <w:shd w:val="clear" w:color="auto" w:fill="FFFFFF"/>
                                            </w:rPr>
                                            <w:t xml:space="preserve">Abdullah </w:t>
                                          </w:r>
                                          <w:proofErr w:type="spellStart"/>
                                          <w:r w:rsidRPr="004F182F">
                                            <w:rPr>
                                              <w:rFonts w:ascii="Arial" w:hAnsi="Arial" w:cs="Arial"/>
                                              <w:color w:val="222222"/>
                                              <w:shd w:val="clear" w:color="auto" w:fill="FFFFFF"/>
                                            </w:rPr>
                                            <w:t>Alshehry</w:t>
                                          </w:r>
                                          <w:proofErr w:type="spellEnd"/>
                                        </w:sdtContent>
                                      </w:sdt>
                                      <w:r w:rsidR="00493526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</w:rPr>
                                        <w:t xml:space="preserve"> </w:t>
                                      </w:r>
                                      <w:r w:rsidR="00493526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493526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</w:rPr>
                                        <w:t xml:space="preserve"> </w:t>
                                      </w:r>
                                      <w:r w:rsidR="00493526">
                                        <w:rPr>
                                          <w:color w:val="727CA3" w:themeColor="accent1"/>
                                        </w:rPr>
                                        <w:t xml:space="preserve"> </w:t>
                                      </w:r>
                                      <w:r w:rsidR="00493526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493526">
                                        <w:rPr>
                                          <w:color w:val="727CA3" w:themeColor="accent1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Date"/>
                                          <w:id w:val="-1359193304"/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4-04-27T00:00:00Z">
                                            <w:dateFormat w:val="M/d/yyyy"/>
                                            <w:lid w:val="en-U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808080" w:themeColor="background1" w:themeShade="80"/>
                                            </w:rPr>
                                            <w:t>4/27/2014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633E9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633E96" w:rsidRDefault="00633E96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33E96" w:rsidRDefault="00633E9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468pt;height:9in;z-index:251658240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712"/>
                          </w:tblGrid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:rsidR="00633E96" w:rsidRDefault="00633E96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633E96" w:rsidRDefault="0049352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Title"/>
                                    <w:id w:val="118201952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26C5" w:rsidRPr="004D26C5">
                                      <w:rPr>
                                        <w:sz w:val="24"/>
                                      </w:rPr>
                                      <w:t>Student Registration System</w:t>
                                    </w:r>
                                  </w:sdtContent>
                                </w:sdt>
                              </w:p>
                              <w:p w:rsidR="00633E96" w:rsidRDefault="00633E9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:rsidR="00633E96" w:rsidRDefault="00633E96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633E96" w:rsidRDefault="004F182F" w:rsidP="004D26C5">
                                <w:pPr>
                                  <w:pStyle w:val="NoSpacing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alias w:val="Author"/>
                                    <w:id w:val="31785895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4F182F">
                                      <w:rPr>
                                        <w:rFonts w:ascii="Arial" w:hAnsi="Arial" w:cs="Arial"/>
                                        <w:color w:val="222222"/>
                                        <w:shd w:val="clear" w:color="auto" w:fill="FFFFFF"/>
                                      </w:rPr>
                                      <w:t xml:space="preserve">Abdullah </w:t>
                                    </w:r>
                                    <w:proofErr w:type="spellStart"/>
                                    <w:r w:rsidRPr="004F182F">
                                      <w:rPr>
                                        <w:rFonts w:ascii="Arial" w:hAnsi="Arial" w:cs="Arial"/>
                                        <w:color w:val="222222"/>
                                        <w:shd w:val="clear" w:color="auto" w:fill="FFFFFF"/>
                                      </w:rPr>
                                      <w:t>Alshehry</w:t>
                                    </w:r>
                                    <w:proofErr w:type="spellEnd"/>
                                  </w:sdtContent>
                                </w:sdt>
                                <w:r w:rsidR="00493526">
                                  <w:rPr>
                                    <w:b/>
                                    <w:bCs/>
                                    <w:color w:val="727CA3" w:themeColor="accent1"/>
                                  </w:rPr>
                                  <w:t xml:space="preserve"> </w:t>
                                </w:r>
                                <w:r w:rsidR="00493526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493526">
                                  <w:rPr>
                                    <w:b/>
                                    <w:bCs/>
                                    <w:color w:val="727CA3" w:themeColor="accent1"/>
                                  </w:rPr>
                                  <w:t xml:space="preserve"> </w:t>
                                </w:r>
                                <w:r w:rsidR="00493526">
                                  <w:rPr>
                                    <w:color w:val="727CA3" w:themeColor="accent1"/>
                                  </w:rPr>
                                  <w:t xml:space="preserve"> </w:t>
                                </w:r>
                                <w:r w:rsidR="00493526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493526">
                                  <w:rPr>
                                    <w:color w:val="727CA3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Date"/>
                                    <w:id w:val="-135919330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4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808080" w:themeColor="background1" w:themeShade="80"/>
                                      </w:rPr>
                                      <w:t>4/27/2014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633E96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633E96" w:rsidRDefault="00633E96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633E96" w:rsidRDefault="00633E96">
                          <w:pPr>
                            <w:pStyle w:val="NoSpacing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493526">
            <w:br w:type="page"/>
          </w:r>
        </w:sdtContent>
      </w:sdt>
    </w:p>
    <w:p w:rsidR="00633E96" w:rsidRDefault="00635FF9">
      <w:pPr>
        <w:pStyle w:val="Title"/>
      </w:pPr>
      <w:sdt>
        <w:sdtPr>
          <w:alias w:val="Title"/>
          <w:tag w:val="Title"/>
          <w:id w:val="259239096"/>
          <w:placeholder>
            <w:docPart w:val="A7EC33E9FD1640CBAFB184BA4DC2C93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D26C5">
            <w:rPr>
              <w:lang w:val="en-IN"/>
            </w:rPr>
            <w:t>Student Registration System</w:t>
          </w:r>
        </w:sdtContent>
      </w:sdt>
    </w:p>
    <w:p w:rsidR="00633E96" w:rsidRDefault="00633E96">
      <w:pPr>
        <w:pStyle w:val="Subtitle"/>
        <w:rPr>
          <w:color w:val="727CA3" w:themeColor="accent1"/>
        </w:rPr>
      </w:pPr>
    </w:p>
    <w:p w:rsidR="00633E96" w:rsidRDefault="00633E96" w:rsidP="004D26C5"/>
    <w:p w:rsidR="00633E96" w:rsidRDefault="004D26C5" w:rsidP="004D26C5">
      <w:pPr>
        <w:pStyle w:val="Heading4"/>
      </w:pPr>
      <w:r>
        <w:t>Introduction:</w:t>
      </w:r>
    </w:p>
    <w:p w:rsidR="004D26C5" w:rsidRDefault="004D26C5" w:rsidP="004D26C5">
      <w:r>
        <w:t>The student registration system allows a u</w:t>
      </w:r>
      <w:r w:rsidR="006B168A">
        <w:t>ser to enroll in various courses in a university.</w:t>
      </w:r>
    </w:p>
    <w:p w:rsidR="006B168A" w:rsidRDefault="006B168A" w:rsidP="006B168A"/>
    <w:p w:rsidR="006B168A" w:rsidRDefault="006B168A" w:rsidP="006B168A">
      <w:pPr>
        <w:pStyle w:val="Heading4"/>
      </w:pPr>
      <w:r>
        <w:t>Scope:</w:t>
      </w:r>
    </w:p>
    <w:p w:rsidR="004D26C5" w:rsidRDefault="006B168A" w:rsidP="004D26C5">
      <w:r>
        <w:t xml:space="preserve">The scope of the project is </w:t>
      </w:r>
      <w:r w:rsidR="00085C90">
        <w:t>academic. The</w:t>
      </w:r>
      <w:r>
        <w:t xml:space="preserve"> users can be both students and university </w:t>
      </w:r>
      <w:r w:rsidR="00085C90">
        <w:t>staff. Staff</w:t>
      </w:r>
      <w:r>
        <w:t xml:space="preserve"> include both professors and </w:t>
      </w:r>
      <w:r w:rsidR="00085C90">
        <w:t>students.</w:t>
      </w:r>
    </w:p>
    <w:p w:rsidR="00085C90" w:rsidRDefault="00085C90" w:rsidP="004D26C5"/>
    <w:p w:rsidR="00085C90" w:rsidRDefault="00085C90" w:rsidP="00085C90">
      <w:pPr>
        <w:pStyle w:val="Heading4"/>
      </w:pPr>
      <w:r w:rsidRPr="00085C90">
        <w:rPr>
          <w:rStyle w:val="Heading4Char"/>
        </w:rPr>
        <w:t>Requirements</w:t>
      </w:r>
      <w:r>
        <w:t>:</w:t>
      </w:r>
    </w:p>
    <w:p w:rsidR="005A13F7" w:rsidRDefault="004D4042" w:rsidP="005B6606">
      <w:pPr>
        <w:numPr>
          <w:ilvl w:val="0"/>
          <w:numId w:val="21"/>
        </w:numPr>
        <w:spacing w:after="0" w:line="240" w:lineRule="auto"/>
        <w:jc w:val="both"/>
      </w:pPr>
      <w:r w:rsidRPr="004D4042">
        <w:t>Students are not allowed to register in a course for which the student does not have pre-requisite.</w:t>
      </w:r>
    </w:p>
    <w:p w:rsidR="005A13F7" w:rsidRDefault="004D4042" w:rsidP="005B6606">
      <w:pPr>
        <w:numPr>
          <w:ilvl w:val="0"/>
          <w:numId w:val="21"/>
        </w:numPr>
        <w:spacing w:after="0" w:line="240" w:lineRule="auto"/>
        <w:jc w:val="both"/>
      </w:pPr>
      <w:r w:rsidRPr="004D4042">
        <w:t xml:space="preserve">Students cannot enroll in more than 18 </w:t>
      </w:r>
      <w:r w:rsidRPr="005A13F7">
        <w:t xml:space="preserve">credit hours in a semester. </w:t>
      </w:r>
    </w:p>
    <w:p w:rsidR="005A13F7" w:rsidRPr="005A13F7" w:rsidRDefault="005A13F7" w:rsidP="001026EE">
      <w:pPr>
        <w:numPr>
          <w:ilvl w:val="0"/>
          <w:numId w:val="21"/>
        </w:numPr>
        <w:spacing w:after="0" w:line="240" w:lineRule="auto"/>
        <w:jc w:val="both"/>
      </w:pPr>
      <w:r w:rsidRPr="005A13F7">
        <w:t>Records in Student, Professor, Employee, Pre-requisite tables are added, edited and deleted by only Registrar office staff.</w:t>
      </w:r>
    </w:p>
    <w:p w:rsidR="005A13F7" w:rsidRPr="005A13F7" w:rsidRDefault="005A13F7" w:rsidP="005A13F7">
      <w:pPr>
        <w:numPr>
          <w:ilvl w:val="0"/>
          <w:numId w:val="21"/>
        </w:numPr>
        <w:spacing w:after="0" w:line="240" w:lineRule="auto"/>
        <w:jc w:val="both"/>
      </w:pPr>
      <w:r w:rsidRPr="005A13F7">
        <w:t>Professors and registrar office staff can register (and add/drop) any student in one or more course.</w:t>
      </w:r>
    </w:p>
    <w:p w:rsidR="005A13F7" w:rsidRDefault="005A13F7" w:rsidP="005A13F7">
      <w:pPr>
        <w:numPr>
          <w:ilvl w:val="0"/>
          <w:numId w:val="21"/>
        </w:numPr>
        <w:spacing w:after="0" w:line="240" w:lineRule="auto"/>
        <w:jc w:val="both"/>
      </w:pPr>
      <w:r w:rsidRPr="005A13F7">
        <w:t xml:space="preserve">A student can add/drop class for himself/herself. </w:t>
      </w:r>
    </w:p>
    <w:p w:rsidR="005A13F7" w:rsidRDefault="005A13F7" w:rsidP="005A13F7">
      <w:pPr>
        <w:numPr>
          <w:ilvl w:val="0"/>
          <w:numId w:val="21"/>
        </w:numPr>
        <w:spacing w:after="0" w:line="240" w:lineRule="auto"/>
        <w:jc w:val="both"/>
      </w:pPr>
      <w:r w:rsidRPr="005A13F7">
        <w:t xml:space="preserve">When student registers for a class, the record </w:t>
      </w:r>
    </w:p>
    <w:p w:rsidR="005A13F7" w:rsidRDefault="005A13F7" w:rsidP="005A13F7">
      <w:pPr>
        <w:spacing w:after="0" w:line="240" w:lineRule="auto"/>
        <w:ind w:left="720"/>
        <w:jc w:val="both"/>
      </w:pPr>
      <w:proofErr w:type="gramStart"/>
      <w:r w:rsidRPr="005A13F7">
        <w:t>is</w:t>
      </w:r>
      <w:proofErr w:type="gramEnd"/>
      <w:r w:rsidRPr="005A13F7">
        <w:t xml:space="preserve"> added to the Enroll table.</w:t>
      </w:r>
    </w:p>
    <w:p w:rsidR="005A13F7" w:rsidRDefault="005A13F7" w:rsidP="00FE1A29">
      <w:pPr>
        <w:pStyle w:val="Heading4"/>
      </w:pPr>
    </w:p>
    <w:p w:rsidR="005A13F7" w:rsidRDefault="005A13F7" w:rsidP="00FE1A29">
      <w:pPr>
        <w:pStyle w:val="Heading4"/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Architecture/</w:t>
      </w:r>
      <w:proofErr w:type="gram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Design</w:t>
      </w:r>
      <w:r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> :</w:t>
      </w:r>
      <w:proofErr w:type="gramEnd"/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>The database has following tables:</w:t>
      </w:r>
    </w:p>
    <w:p w:rsidR="005A13F7" w:rsidRPr="005A13F7" w:rsidRDefault="005A13F7" w:rsidP="005A13F7">
      <w:pPr>
        <w:spacing w:after="0" w:line="240" w:lineRule="auto"/>
        <w:ind w:left="720"/>
        <w:jc w:val="both"/>
      </w:pPr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>Class (class schedule) – schedule of classes for students to choose when registering.</w:t>
      </w:r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 xml:space="preserve">Course – course catalog with course pre-requisites </w:t>
      </w:r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>Student</w:t>
      </w:r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>Professor</w:t>
      </w:r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>Department (department in which a professor belongs))</w:t>
      </w:r>
    </w:p>
    <w:p w:rsidR="005A13F7" w:rsidRPr="005A13F7" w:rsidRDefault="005A13F7" w:rsidP="005A13F7">
      <w:pPr>
        <w:spacing w:after="0" w:line="240" w:lineRule="auto"/>
        <w:ind w:left="720"/>
        <w:jc w:val="both"/>
      </w:pPr>
      <w:r w:rsidRPr="005A13F7">
        <w:t>Employee</w:t>
      </w:r>
    </w:p>
    <w:p w:rsidR="005A13F7" w:rsidRDefault="005A13F7" w:rsidP="005A13F7">
      <w:pPr>
        <w:spacing w:after="0" w:line="240" w:lineRule="auto"/>
        <w:ind w:left="720"/>
        <w:jc w:val="both"/>
      </w:pPr>
      <w:r w:rsidRPr="005A13F7">
        <w:t>Enroll (student registration data are saved in this table)</w:t>
      </w:r>
    </w:p>
    <w:p w:rsidR="005A13F7" w:rsidRDefault="005A13F7" w:rsidP="005A13F7">
      <w:pPr>
        <w:spacing w:after="0" w:line="240" w:lineRule="auto"/>
        <w:ind w:left="720"/>
        <w:jc w:val="both"/>
      </w:pPr>
    </w:p>
    <w:p w:rsidR="005A13F7" w:rsidRDefault="005A13F7" w:rsidP="005A13F7">
      <w:pPr>
        <w:spacing w:after="0" w:line="240" w:lineRule="auto"/>
        <w:ind w:left="720"/>
        <w:jc w:val="both"/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591175" cy="3019425"/>
            <wp:effectExtent l="0" t="0" r="9525" b="9525"/>
            <wp:docPr id="1" name="Picture 1" descr="erdcf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cf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F7" w:rsidRPr="005A13F7" w:rsidRDefault="005A13F7" w:rsidP="005A13F7">
      <w:pPr>
        <w:spacing w:after="0" w:line="240" w:lineRule="auto"/>
        <w:ind w:left="720"/>
        <w:jc w:val="both"/>
      </w:pPr>
    </w:p>
    <w:p w:rsidR="005A13F7" w:rsidRDefault="005A13F7" w:rsidP="00FE1A29">
      <w:pPr>
        <w:pStyle w:val="Heading4"/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t>Technical</w:t>
      </w:r>
      <w:r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> </w:t>
      </w:r>
      <w:r w:rsidR="00FE1A29" w:rsidRPr="00FE1A29">
        <w:rPr>
          <w:rStyle w:val="apple-converted-space"/>
          <w:rFonts w:cs="Arial"/>
          <w:color w:val="252525"/>
          <w:szCs w:val="20"/>
          <w:shd w:val="clear" w:color="auto" w:fill="FFFFFF"/>
        </w:rPr>
        <w:t>Speculations</w:t>
      </w:r>
      <w:r w:rsidR="00FE1A29"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>:</w:t>
      </w:r>
    </w:p>
    <w:p w:rsidR="005A13F7" w:rsidRDefault="005A13F7" w:rsidP="005A13F7">
      <w:pPr>
        <w:spacing w:after="0" w:line="240" w:lineRule="auto"/>
        <w:ind w:left="720"/>
        <w:jc w:val="both"/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5A13F7" w:rsidRDefault="005A13F7" w:rsidP="00FE1A29">
      <w:pPr>
        <w:pStyle w:val="Heading5"/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Technologies </w:t>
      </w:r>
      <w:r w:rsidR="00FE1A29"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>used:</w:t>
      </w:r>
    </w:p>
    <w:p w:rsidR="005A13F7" w:rsidRDefault="005A13F7" w:rsidP="005A13F7">
      <w:pPr>
        <w:spacing w:after="0" w:line="240" w:lineRule="auto"/>
        <w:ind w:left="720"/>
        <w:jc w:val="both"/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:rsidR="005A13F7" w:rsidRPr="005A13F7" w:rsidRDefault="005A13F7" w:rsidP="00FE1A29">
      <w:pPr>
        <w:pStyle w:val="ListParagraph"/>
        <w:numPr>
          <w:ilvl w:val="1"/>
          <w:numId w:val="24"/>
        </w:numPr>
        <w:spacing w:after="0" w:line="240" w:lineRule="auto"/>
        <w:jc w:val="both"/>
      </w:pPr>
      <w:r w:rsidRPr="00FE1A29">
        <w:rPr>
          <w:sz w:val="24"/>
        </w:rPr>
        <w:t>ColdFusion 9 Developer Edition</w:t>
      </w:r>
      <w:r w:rsidRPr="00FE1A29"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</w:p>
    <w:p w:rsidR="005A13F7" w:rsidRPr="00FE1A29" w:rsidRDefault="005A13F7" w:rsidP="00FE1A29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4"/>
        </w:rPr>
      </w:pPr>
      <w:r w:rsidRPr="00FE1A29">
        <w:rPr>
          <w:sz w:val="24"/>
        </w:rPr>
        <w:t xml:space="preserve">Microsoft Access </w:t>
      </w:r>
      <w:proofErr w:type="spellStart"/>
      <w:r w:rsidRPr="00FE1A29">
        <w:rPr>
          <w:sz w:val="24"/>
        </w:rPr>
        <w:t>db</w:t>
      </w:r>
      <w:proofErr w:type="spellEnd"/>
    </w:p>
    <w:p w:rsidR="005A13F7" w:rsidRDefault="005A13F7" w:rsidP="00FE1A29">
      <w:pPr>
        <w:pStyle w:val="ListParagraph"/>
        <w:numPr>
          <w:ilvl w:val="1"/>
          <w:numId w:val="24"/>
        </w:numPr>
        <w:spacing w:after="0" w:line="240" w:lineRule="auto"/>
        <w:jc w:val="both"/>
      </w:pPr>
      <w:r w:rsidRPr="00FE1A29">
        <w:rPr>
          <w:sz w:val="24"/>
        </w:rPr>
        <w:t>HTML, CSS</w:t>
      </w:r>
    </w:p>
    <w:p w:rsidR="005A13F7" w:rsidRDefault="005A13F7" w:rsidP="005A13F7">
      <w:pPr>
        <w:spacing w:after="0" w:line="240" w:lineRule="auto"/>
        <w:ind w:left="720"/>
        <w:jc w:val="both"/>
      </w:pPr>
    </w:p>
    <w:p w:rsidR="005A13F7" w:rsidRDefault="005A13F7" w:rsidP="005A13F7">
      <w:pPr>
        <w:spacing w:after="0" w:line="240" w:lineRule="auto"/>
        <w:ind w:left="720"/>
        <w:jc w:val="both"/>
      </w:pPr>
    </w:p>
    <w:p w:rsidR="005A13F7" w:rsidRPr="00FE1A29" w:rsidRDefault="00FA0416" w:rsidP="00FE1A29">
      <w:pPr>
        <w:pStyle w:val="Heading5"/>
      </w:pPr>
      <w:r w:rsidRPr="00FE1A29">
        <w:t xml:space="preserve">Screens: </w:t>
      </w:r>
    </w:p>
    <w:p w:rsidR="00FA0416" w:rsidRDefault="00FA0416" w:rsidP="00FA0416">
      <w:pPr>
        <w:rPr>
          <w:sz w:val="24"/>
        </w:rPr>
      </w:pPr>
      <w:r>
        <w:rPr>
          <w:sz w:val="24"/>
        </w:rPr>
        <w:t>1.   Main menu displaying options (Add, Edit, Delete, Search) for the user to select</w:t>
      </w:r>
    </w:p>
    <w:p w:rsidR="00FA0416" w:rsidRDefault="00FA0416" w:rsidP="00FA0416">
      <w:pPr>
        <w:rPr>
          <w:sz w:val="24"/>
        </w:rPr>
      </w:pPr>
      <w:r>
        <w:rPr>
          <w:sz w:val="24"/>
        </w:rPr>
        <w:t>2    Add sub-menu to add records in tables.</w:t>
      </w:r>
    </w:p>
    <w:p w:rsidR="00FA0416" w:rsidRDefault="00FA0416" w:rsidP="00FA0416">
      <w:pPr>
        <w:rPr>
          <w:sz w:val="24"/>
        </w:rPr>
      </w:pPr>
      <w:r>
        <w:rPr>
          <w:sz w:val="24"/>
        </w:rPr>
        <w:t>3.   Edit sub-menu to modify records in tables.</w:t>
      </w:r>
    </w:p>
    <w:p w:rsidR="00FA0416" w:rsidRDefault="00FA0416" w:rsidP="00FA0416">
      <w:pPr>
        <w:rPr>
          <w:sz w:val="24"/>
        </w:rPr>
      </w:pPr>
      <w:r>
        <w:rPr>
          <w:sz w:val="24"/>
        </w:rPr>
        <w:t>4.   Delete sub-menu to delete records in tables.</w:t>
      </w:r>
    </w:p>
    <w:p w:rsidR="005A13F7" w:rsidRDefault="00FA0416" w:rsidP="00FA0416">
      <w:pPr>
        <w:spacing w:after="0" w:line="240" w:lineRule="auto"/>
        <w:jc w:val="both"/>
        <w:rPr>
          <w:sz w:val="24"/>
        </w:rPr>
      </w:pPr>
      <w:r>
        <w:rPr>
          <w:sz w:val="24"/>
        </w:rPr>
        <w:t>5.   Search sub-menu to search records in tables</w:t>
      </w:r>
    </w:p>
    <w:p w:rsidR="00FA0416" w:rsidRDefault="00FA0416" w:rsidP="00FA0416">
      <w:pPr>
        <w:spacing w:after="0" w:line="240" w:lineRule="auto"/>
        <w:jc w:val="both"/>
        <w:rPr>
          <w:sz w:val="24"/>
        </w:rPr>
      </w:pPr>
    </w:p>
    <w:p w:rsidR="00FE1A29" w:rsidRDefault="00FE1A29" w:rsidP="00FA0416">
      <w:pPr>
        <w:spacing w:after="0" w:line="240" w:lineRule="auto"/>
        <w:jc w:val="both"/>
        <w:rPr>
          <w:sz w:val="24"/>
        </w:rPr>
      </w:pPr>
    </w:p>
    <w:p w:rsidR="00FE1A29" w:rsidRDefault="00FE1A29" w:rsidP="00FA0416">
      <w:pPr>
        <w:spacing w:after="0" w:line="240" w:lineRule="auto"/>
        <w:jc w:val="both"/>
        <w:rPr>
          <w:sz w:val="24"/>
        </w:rPr>
      </w:pPr>
    </w:p>
    <w:p w:rsidR="00FE1A29" w:rsidRDefault="00FE1A29" w:rsidP="00FA0416">
      <w:pPr>
        <w:spacing w:after="0" w:line="240" w:lineRule="auto"/>
        <w:jc w:val="both"/>
        <w:rPr>
          <w:sz w:val="24"/>
        </w:rPr>
      </w:pPr>
    </w:p>
    <w:p w:rsidR="00FE1A29" w:rsidRDefault="00FE1A29" w:rsidP="00FA0416">
      <w:pPr>
        <w:spacing w:after="0" w:line="240" w:lineRule="auto"/>
        <w:jc w:val="both"/>
        <w:rPr>
          <w:sz w:val="24"/>
        </w:rPr>
      </w:pPr>
    </w:p>
    <w:p w:rsidR="00FE1A29" w:rsidRDefault="00FE1A29" w:rsidP="00FA0416">
      <w:pPr>
        <w:spacing w:after="0" w:line="240" w:lineRule="auto"/>
        <w:jc w:val="both"/>
        <w:rPr>
          <w:sz w:val="24"/>
        </w:rPr>
      </w:pPr>
    </w:p>
    <w:p w:rsidR="005A13F7" w:rsidRDefault="00FA0416" w:rsidP="00FE1A29">
      <w:pPr>
        <w:pStyle w:val="Heading5"/>
      </w:pPr>
      <w:r>
        <w:t>File structure:</w:t>
      </w:r>
    </w:p>
    <w:p w:rsidR="00FA0416" w:rsidRDefault="00FA0416" w:rsidP="00FA0416">
      <w:pPr>
        <w:spacing w:after="0" w:line="240" w:lineRule="auto"/>
        <w:jc w:val="both"/>
      </w:pPr>
    </w:p>
    <w:p w:rsidR="005A13F7" w:rsidRDefault="00FA0416" w:rsidP="005A13F7">
      <w:pPr>
        <w:spacing w:after="0" w:line="240" w:lineRule="auto"/>
        <w:ind w:left="720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F8AB0A1" wp14:editId="66A6FDB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0512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29" y="21531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3F7" w:rsidRDefault="005A13F7" w:rsidP="005A13F7">
      <w:pPr>
        <w:spacing w:after="0" w:line="240" w:lineRule="auto"/>
        <w:ind w:left="720"/>
        <w:jc w:val="both"/>
      </w:pPr>
    </w:p>
    <w:p w:rsidR="005A13F7" w:rsidRDefault="005A13F7" w:rsidP="005A13F7">
      <w:pPr>
        <w:spacing w:after="0" w:line="240" w:lineRule="auto"/>
        <w:ind w:left="720"/>
        <w:jc w:val="both"/>
      </w:pPr>
    </w:p>
    <w:p w:rsidR="005A13F7" w:rsidRDefault="005A13F7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5A13F7">
      <w:pPr>
        <w:spacing w:after="0" w:line="240" w:lineRule="auto"/>
        <w:ind w:left="720"/>
        <w:jc w:val="both"/>
      </w:pPr>
    </w:p>
    <w:p w:rsidR="00FA0416" w:rsidRDefault="00FA0416" w:rsidP="00FE1A29">
      <w:pPr>
        <w:pStyle w:val="Heading5"/>
      </w:pPr>
    </w:p>
    <w:p w:rsidR="00FA0416" w:rsidRDefault="00FA0416" w:rsidP="00FE1A29">
      <w:pPr>
        <w:pStyle w:val="Heading5"/>
      </w:pPr>
      <w:r>
        <w:t xml:space="preserve">Use case </w:t>
      </w:r>
      <w:proofErr w:type="gramStart"/>
      <w:r>
        <w:t>diagram :</w:t>
      </w:r>
      <w:proofErr w:type="gramEnd"/>
    </w:p>
    <w:p w:rsidR="00FA0416" w:rsidRDefault="00FA0416" w:rsidP="005A13F7">
      <w:pPr>
        <w:spacing w:after="0" w:line="240" w:lineRule="auto"/>
        <w:ind w:left="720"/>
        <w:jc w:val="both"/>
      </w:pPr>
    </w:p>
    <w:p w:rsidR="00B239A1" w:rsidRDefault="00B239A1" w:rsidP="005A13F7">
      <w:pPr>
        <w:spacing w:after="0" w:line="240" w:lineRule="auto"/>
        <w:ind w:left="72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0047B" wp14:editId="67F8A31F">
                <wp:simplePos x="0" y="0"/>
                <wp:positionH relativeFrom="column">
                  <wp:posOffset>1352550</wp:posOffset>
                </wp:positionH>
                <wp:positionV relativeFrom="paragraph">
                  <wp:posOffset>77470</wp:posOffset>
                </wp:positionV>
                <wp:extent cx="4467225" cy="410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10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1B158" id="Rectangle 4" o:spid="_x0000_s1026" style="position:absolute;margin-left:106.5pt;margin-top:6.1pt;width:351.75pt;height:3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6BE31" wp14:editId="5A0B4726">
                <wp:simplePos x="0" y="0"/>
                <wp:positionH relativeFrom="column">
                  <wp:posOffset>2581275</wp:posOffset>
                </wp:positionH>
                <wp:positionV relativeFrom="paragraph">
                  <wp:posOffset>372745</wp:posOffset>
                </wp:positionV>
                <wp:extent cx="90487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A1" w:rsidRDefault="00B239A1" w:rsidP="00B239A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6BE31" id="Oval 8" o:spid="_x0000_s1027" style="position:absolute;left:0;text-align:left;margin-left:203.25pt;margin-top:29.35pt;width:71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" filled="f" strokecolor="#363c53 [1604]" strokeweight="1.5pt">
                <v:textbox>
                  <w:txbxContent>
                    <w:p w:rsidR="00B239A1" w:rsidRDefault="00B239A1" w:rsidP="00B239A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5657A" wp14:editId="3302F002">
                <wp:simplePos x="0" y="0"/>
                <wp:positionH relativeFrom="column">
                  <wp:posOffset>1228725</wp:posOffset>
                </wp:positionH>
                <wp:positionV relativeFrom="paragraph">
                  <wp:posOffset>610870</wp:posOffset>
                </wp:positionV>
                <wp:extent cx="12382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BB21A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48.1pt" to="194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BE4BC7" wp14:editId="296DDCF9">
                <wp:simplePos x="0" y="0"/>
                <wp:positionH relativeFrom="column">
                  <wp:posOffset>485775</wp:posOffset>
                </wp:positionH>
                <wp:positionV relativeFrom="paragraph">
                  <wp:posOffset>1170940</wp:posOffset>
                </wp:positionV>
                <wp:extent cx="105727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9A1" w:rsidRPr="00B01ED6" w:rsidRDefault="00B239A1" w:rsidP="00B239A1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635FF9">
                              <w:fldChar w:fldCharType="begin"/>
                            </w:r>
                            <w:r w:rsidR="00635FF9">
                              <w:instrText xml:space="preserve"> SEQ Figure \* ARABIC </w:instrText>
                            </w:r>
                            <w:r w:rsidR="00635FF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35F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E4BC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left:0;text-align:left;margin-left:38.25pt;margin-top:92.2pt;width:83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ukMwIAAHQEAAAOAAAAZHJzL2Uyb0RvYy54bWysVFGP2jAMfp+0/xDlfRSYOKa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" stroked="f">
                <v:textbox style="mso-fit-shape-to-text:t" inset="0,0,0,0">
                  <w:txbxContent>
                    <w:p w:rsidR="00B239A1" w:rsidRPr="00B01ED6" w:rsidRDefault="00B239A1" w:rsidP="00B239A1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416">
        <w:rPr>
          <w:noProof/>
          <w:lang w:val="en-IN" w:eastAsia="en-IN"/>
        </w:rPr>
        <w:t xml:space="preserve"> </w:t>
      </w:r>
    </w:p>
    <w:p w:rsidR="00B239A1" w:rsidRDefault="00B239A1" w:rsidP="00B239A1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6C30177" wp14:editId="321C173C">
            <wp:simplePos x="0" y="0"/>
            <wp:positionH relativeFrom="column">
              <wp:posOffset>180975</wp:posOffset>
            </wp:positionH>
            <wp:positionV relativeFrom="paragraph">
              <wp:posOffset>179705</wp:posOffset>
            </wp:positionV>
            <wp:extent cx="1057275" cy="826770"/>
            <wp:effectExtent l="0" t="0" r="9525" b="0"/>
            <wp:wrapSquare wrapText="bothSides"/>
            <wp:docPr id="6" name="Picture 6" descr="http://www.cyut.edu.tw/~fmlee/course/oosaad/images/06S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yut.edu.tw/~fmlee/course/oosaad/images/06Srof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86BF8" w:rsidRDefault="00B86BF8" w:rsidP="00B239A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1500505</wp:posOffset>
                </wp:positionV>
                <wp:extent cx="1457325" cy="22193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2F4A8" id="Rectangle 38" o:spid="_x0000_s1026" style="position:absolute;margin-left:219.75pt;margin-top:118.15pt;width:114.75pt;height:17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F10678" wp14:editId="3991E89C">
                <wp:simplePos x="0" y="0"/>
                <wp:positionH relativeFrom="column">
                  <wp:posOffset>3924301</wp:posOffset>
                </wp:positionH>
                <wp:positionV relativeFrom="paragraph">
                  <wp:posOffset>1033780</wp:posOffset>
                </wp:positionV>
                <wp:extent cx="1371600" cy="7239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AB48" id="Straight Connector 3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81.4pt" to="417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154D6F" wp14:editId="15488FC4">
                <wp:simplePos x="0" y="0"/>
                <wp:positionH relativeFrom="column">
                  <wp:posOffset>3819525</wp:posOffset>
                </wp:positionH>
                <wp:positionV relativeFrom="paragraph">
                  <wp:posOffset>1157605</wp:posOffset>
                </wp:positionV>
                <wp:extent cx="695325" cy="4762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5A9E" id="Straight Connector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91.15pt" to="355.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6D8856" wp14:editId="3113FA60">
                <wp:simplePos x="0" y="0"/>
                <wp:positionH relativeFrom="column">
                  <wp:posOffset>3352800</wp:posOffset>
                </wp:positionH>
                <wp:positionV relativeFrom="paragraph">
                  <wp:posOffset>1167130</wp:posOffset>
                </wp:positionV>
                <wp:extent cx="133350" cy="438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70C5B" id="Straight Connector 35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91.9pt" to="274.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0408B" wp14:editId="71990257">
                <wp:simplePos x="0" y="0"/>
                <wp:positionH relativeFrom="column">
                  <wp:posOffset>2714625</wp:posOffset>
                </wp:positionH>
                <wp:positionV relativeFrom="paragraph">
                  <wp:posOffset>1052829</wp:posOffset>
                </wp:positionV>
                <wp:extent cx="361950" cy="6381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40EF" id="Straight Connector 3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82.9pt" to="242.2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0C43BC" wp14:editId="258F5F76">
                <wp:simplePos x="0" y="0"/>
                <wp:positionH relativeFrom="column">
                  <wp:posOffset>990599</wp:posOffset>
                </wp:positionH>
                <wp:positionV relativeFrom="paragraph">
                  <wp:posOffset>1843405</wp:posOffset>
                </wp:positionV>
                <wp:extent cx="1876425" cy="16002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FEA07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45.15pt" to="225.7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DF562" wp14:editId="31CB56F7">
                <wp:simplePos x="0" y="0"/>
                <wp:positionH relativeFrom="column">
                  <wp:posOffset>1057275</wp:posOffset>
                </wp:positionH>
                <wp:positionV relativeFrom="paragraph">
                  <wp:posOffset>1710055</wp:posOffset>
                </wp:positionV>
                <wp:extent cx="1857375" cy="13525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7D78"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4.65pt" to="229.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D41B91" wp14:editId="443281B6">
                <wp:simplePos x="0" y="0"/>
                <wp:positionH relativeFrom="column">
                  <wp:posOffset>1047749</wp:posOffset>
                </wp:positionH>
                <wp:positionV relativeFrom="paragraph">
                  <wp:posOffset>1510030</wp:posOffset>
                </wp:positionV>
                <wp:extent cx="1876425" cy="10953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E9349"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18.9pt" to="230.2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6FC81" wp14:editId="0131D575">
                <wp:simplePos x="0" y="0"/>
                <wp:positionH relativeFrom="column">
                  <wp:posOffset>1104900</wp:posOffset>
                </wp:positionH>
                <wp:positionV relativeFrom="paragraph">
                  <wp:posOffset>1348105</wp:posOffset>
                </wp:positionV>
                <wp:extent cx="1790700" cy="8382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24460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06.15pt" to="228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D68EE4" wp14:editId="1534B32C">
                <wp:simplePos x="0" y="0"/>
                <wp:positionH relativeFrom="column">
                  <wp:posOffset>1104900</wp:posOffset>
                </wp:positionH>
                <wp:positionV relativeFrom="paragraph">
                  <wp:posOffset>405130</wp:posOffset>
                </wp:positionV>
                <wp:extent cx="1876425" cy="13716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B408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1.9pt" to="234.7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" strokecolor="#727ca3 [320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CA650B" wp14:editId="6C932A77">
                <wp:simplePos x="0" y="0"/>
                <wp:positionH relativeFrom="column">
                  <wp:posOffset>2905125</wp:posOffset>
                </wp:positionH>
                <wp:positionV relativeFrom="paragraph">
                  <wp:posOffset>1643380</wp:posOffset>
                </wp:positionV>
                <wp:extent cx="1133475" cy="2057400"/>
                <wp:effectExtent l="0" t="0" r="28575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2057400"/>
                          <a:chOff x="0" y="-9525"/>
                          <a:chExt cx="1133475" cy="22860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95250" y="-9525"/>
                            <a:ext cx="90487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A1" w:rsidRDefault="00B239A1" w:rsidP="00B239A1">
                              <w:pPr>
                                <w:jc w:val="center"/>
                              </w:pPr>
                              <w:r>
                                <w:t xml:space="preserve">Student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466725"/>
                            <a:ext cx="113347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A1" w:rsidRDefault="00B86BF8" w:rsidP="00B239A1">
                              <w:pPr>
                                <w:jc w:val="center"/>
                              </w:pPr>
                              <w:proofErr w:type="gramStart"/>
                              <w:r>
                                <w:t>professor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9525" y="952500"/>
                            <a:ext cx="90487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A1" w:rsidRDefault="00B86BF8" w:rsidP="00B239A1">
                              <w:pPr>
                                <w:jc w:val="center"/>
                              </w:pP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 w:rsidR="00B239A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9525" y="1428750"/>
                            <a:ext cx="90487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A1" w:rsidRDefault="00B86BF8" w:rsidP="00B239A1">
                              <w:pPr>
                                <w:jc w:val="center"/>
                              </w:pPr>
                              <w:proofErr w:type="gramStart"/>
                              <w:r>
                                <w:t>course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050" y="1885950"/>
                            <a:ext cx="90487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A1" w:rsidRDefault="00B86BF8" w:rsidP="00B239A1">
                              <w:pPr>
                                <w:jc w:val="center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 w:rsidR="00B239A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A650B" id="Group 33" o:spid="_x0000_s1029" style="position:absolute;margin-left:228.75pt;margin-top:129.4pt;width:89.25pt;height:162pt;z-index:251703296;mso-width-relative:margin;mso-height-relative:margin" coordorigin=",-95" coordsize="1133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">
                <v:oval id="Oval 21" o:spid="_x0000_s1030" style="position:absolute;left:952;top:-95;width:9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6/asMA&#10;AADbAAAADwAAAGRycy9kb3ducmV2LnhtbESPQWsCMRSE7wX/Q3iCt5pVUGQ1ii6UepHSbcHrY/Pc&#10;RDcv6ybq+u+bQqHHYWa+YVab3jXiTl2wnhVMxhkI4spry7WC76+31wWIEJE1Np5JwZMCbNaDlxXm&#10;2j/4k+5lrEWCcMhRgYmxzaUMlSGHYexb4uSdfOcwJtnVUnf4SHDXyGmWzaVDy2nBYEuFoepS3pyC&#10;Yna5WmuOxeF9t6D5+aOsTlQqNRr22yWISH38D/+191rBdAK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6/asMAAADbAAAADwAAAAAAAAAAAAAAAACYAgAAZHJzL2Rv&#10;d25yZXYueG1sUEsFBgAAAAAEAAQA9QAAAIgDAAAAAA==&#10;" filled="f" strokecolor="#363c53 [1604]" strokeweight="1.5pt">
                  <v:textbox>
                    <w:txbxContent>
                      <w:p w:rsidR="00B239A1" w:rsidRDefault="00B239A1" w:rsidP="00B239A1">
                        <w:pPr>
                          <w:jc w:val="center"/>
                        </w:pPr>
                        <w:r>
                          <w:t xml:space="preserve">Student </w:t>
                        </w:r>
                      </w:p>
                    </w:txbxContent>
                  </v:textbox>
                </v:oval>
                <v:oval id="Oval 24" o:spid="_x0000_s1031" style="position:absolute;top:4667;width:1133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kc8sMA&#10;AADbAAAADwAAAGRycy9kb3ducmV2LnhtbESPQWsCMRSE7wX/Q3hCbzWrWJHVKLog9lJKt4LXx+a5&#10;iW5e1k3U7b9vCoUeh5n5hlmue9eIO3XBelYwHmUgiCuvLdcKDl+7lzmIEJE1Np5JwTcFWK8GT0vM&#10;tX/wJ93LWIsE4ZCjAhNjm0sZKkMOw8i3xMk7+c5hTLKrpe7wkeCukZMsm0mHltOCwZYKQ9WlvDkF&#10;xevlaq05Fu/77Zxm54+yOlGp1POw3yxAROrjf/iv/aYVTKb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kc8sMAAADbAAAADwAAAAAAAAAAAAAAAACYAgAAZHJzL2Rv&#10;d25yZXYueG1sUEsFBgAAAAAEAAQA9QAAAIgDAAAAAA==&#10;" filled="f" strokecolor="#363c53 [1604]" strokeweight="1.5pt">
                  <v:textbox>
                    <w:txbxContent>
                      <w:p w:rsidR="00B239A1" w:rsidRDefault="00B86BF8" w:rsidP="00B239A1">
                        <w:pPr>
                          <w:jc w:val="center"/>
                        </w:pPr>
                        <w:r>
                          <w:t>professor</w:t>
                        </w:r>
                      </w:p>
                    </w:txbxContent>
                  </v:textbox>
                </v:oval>
                <v:oval id="Oval 25" o:spid="_x0000_s1032" style="position:absolute;left:95;top:9525;width:9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W5acMA&#10;AADbAAAADwAAAGRycy9kb3ducmV2LnhtbESPQWsCMRSE74X+h/AKvdWsgiJbo+iC2EsprkKvj81z&#10;E928rJuo23/fCILHYWa+YWaL3jXiSl2wnhUMBxkI4spry7WC/W79MQURIrLGxjMp+KMAi/nrywxz&#10;7W+8pWsZa5EgHHJUYGJscylDZchhGPiWOHkH3zmMSXa11B3eEtw1cpRlE+nQclow2FJhqDqVF6eg&#10;GJ/O1prf4nuzmtLk+FNWByqVen/rl58gIvXxGX60v7SC0Rj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W5acMAAADbAAAADwAAAAAAAAAAAAAAAACYAgAAZHJzL2Rv&#10;d25yZXYueG1sUEsFBgAAAAAEAAQA9QAAAIgDAAAAAA==&#10;" filled="f" strokecolor="#363c53 [1604]" strokeweight="1.5pt">
                  <v:textbox>
                    <w:txbxContent>
                      <w:p w:rsidR="00B239A1" w:rsidRDefault="00B86BF8" w:rsidP="00B239A1">
                        <w:pPr>
                          <w:jc w:val="center"/>
                        </w:pPr>
                        <w:r>
                          <w:t>class</w:t>
                        </w:r>
                        <w:r w:rsidR="00B239A1">
                          <w:t xml:space="preserve"> </w:t>
                        </w:r>
                      </w:p>
                    </w:txbxContent>
                  </v:textbox>
                </v:oval>
                <v:oval id="Oval 26" o:spid="_x0000_s1033" style="position:absolute;left:95;top:14287;width:9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nHsMA&#10;AADbAAAADwAAAGRycy9kb3ducmV2LnhtbESPQWsCMRSE7wX/Q3hCbzWr0EW2RmkXSr2U4ip4fWye&#10;m9TNy7qJuv33jSB4HGbmG2axGlwrLtQH61nBdJKBIK69ttwo2G0/X+YgQkTW2HomBX8UYLUcPS2w&#10;0P7KG7pUsREJwqFABSbGrpAy1IYchonviJN38L3DmGTfSN3jNcFdK2dZlkuHltOCwY5KQ/WxOjsF&#10;5evxZK3Zl99fH3PKf3+q+kCVUs/j4f0NRKQhPsL39lormOVw+5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cnHsMAAADbAAAADwAAAAAAAAAAAAAAAACYAgAAZHJzL2Rv&#10;d25yZXYueG1sUEsFBgAAAAAEAAQA9QAAAIgDAAAAAA==&#10;" filled="f" strokecolor="#363c53 [1604]" strokeweight="1.5pt">
                  <v:textbox>
                    <w:txbxContent>
                      <w:p w:rsidR="00B239A1" w:rsidRDefault="00B86BF8" w:rsidP="00B239A1">
                        <w:pPr>
                          <w:jc w:val="center"/>
                        </w:pPr>
                        <w:r>
                          <w:t>course</w:t>
                        </w:r>
                      </w:p>
                    </w:txbxContent>
                  </v:textbox>
                </v:oval>
                <v:oval id="Oval 27" o:spid="_x0000_s1034" style="position:absolute;left:190;top:18859;width:9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uChcMA&#10;AADbAAAADwAAAGRycy9kb3ducmV2LnhtbESPQWsCMRSE7wX/Q3hCbzWroJXVKLog9lJKt4LXx+a5&#10;iW5e1k3U7b9vCoUeh5n5hlmue9eIO3XBelYwHmUgiCuvLdcKDl+7lzmIEJE1Np5JwTcFWK8GT0vM&#10;tX/wJ93LWIsE4ZCjAhNjm0sZKkMOw8i3xMk7+c5hTLKrpe7wkeCukZMsm0mHltOCwZYKQ9WlvDkF&#10;xfRytdYci/f9dk6z80dZnahU6nnYbxYgIvXxP/zXftMKJq/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uChcMAAADbAAAADwAAAAAAAAAAAAAAAACYAgAAZHJzL2Rv&#10;d25yZXYueG1sUEsFBgAAAAAEAAQA9QAAAIgDAAAAAA==&#10;" filled="f" strokecolor="#363c53 [1604]" strokeweight="1.5pt">
                  <v:textbox>
                    <w:txbxContent>
                      <w:p w:rsidR="00B239A1" w:rsidRDefault="00B86BF8" w:rsidP="00B239A1">
                        <w:pPr>
                          <w:jc w:val="center"/>
                        </w:pPr>
                        <w:r>
                          <w:t>register</w:t>
                        </w:r>
                        <w:r w:rsidR="00B239A1">
                          <w:t xml:space="preserve">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0FE68" wp14:editId="40BCBA44">
                <wp:simplePos x="0" y="0"/>
                <wp:positionH relativeFrom="column">
                  <wp:posOffset>1038225</wp:posOffset>
                </wp:positionH>
                <wp:positionV relativeFrom="paragraph">
                  <wp:posOffset>205105</wp:posOffset>
                </wp:positionV>
                <wp:extent cx="1428750" cy="11144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42A96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6.15pt" to="194.2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" strokecolor="#727ca3 [3204]"/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29E6B" wp14:editId="4DC42EEF">
                <wp:simplePos x="0" y="0"/>
                <wp:positionH relativeFrom="column">
                  <wp:posOffset>266700</wp:posOffset>
                </wp:positionH>
                <wp:positionV relativeFrom="paragraph">
                  <wp:posOffset>1936750</wp:posOffset>
                </wp:positionV>
                <wp:extent cx="91440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9A1" w:rsidRPr="00286235" w:rsidRDefault="00B239A1" w:rsidP="00B239A1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635FF9">
                              <w:fldChar w:fldCharType="begin"/>
                            </w:r>
                            <w:r w:rsidR="00635FF9">
                              <w:instrText xml:space="preserve"> SEQ Figure \* ARABIC </w:instrText>
                            </w:r>
                            <w:r w:rsidR="00635FF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35F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29E6B" id="Text Box 20" o:spid="_x0000_s1035" type="#_x0000_t202" style="position:absolute;margin-left:21pt;margin-top:152.5pt;width:1in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" stroked="f">
                <v:textbox style="mso-fit-shape-to-text:t" inset="0,0,0,0">
                  <w:txbxContent>
                    <w:p w:rsidR="00B239A1" w:rsidRPr="00286235" w:rsidRDefault="00B239A1" w:rsidP="00B239A1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A1">
        <w:rPr>
          <w:noProof/>
          <w:lang w:val="en-IN" w:eastAsia="en-IN"/>
        </w:rPr>
        <w:drawing>
          <wp:anchor distT="0" distB="0" distL="114300" distR="114300" simplePos="0" relativeHeight="251683840" behindDoc="0" locked="0" layoutInCell="1" allowOverlap="1" wp14:anchorId="7A496C46" wp14:editId="6DCBB762">
            <wp:simplePos x="0" y="0"/>
            <wp:positionH relativeFrom="rightMargin">
              <wp:posOffset>-5486400</wp:posOffset>
            </wp:positionH>
            <wp:positionV relativeFrom="paragraph">
              <wp:posOffset>1090930</wp:posOffset>
            </wp:positionV>
            <wp:extent cx="695325" cy="826770"/>
            <wp:effectExtent l="0" t="0" r="9525" b="0"/>
            <wp:wrapSquare wrapText="bothSides"/>
            <wp:docPr id="18" name="Picture 18" descr="http://www.cyut.edu.tw/~fmlee/course/oosaad/images/06S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yut.edu.tw/~fmlee/course/oosaad/images/06Srof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C4F71" wp14:editId="1B5086FB">
                <wp:simplePos x="0" y="0"/>
                <wp:positionH relativeFrom="column">
                  <wp:posOffset>2971800</wp:posOffset>
                </wp:positionH>
                <wp:positionV relativeFrom="paragraph">
                  <wp:posOffset>776605</wp:posOffset>
                </wp:positionV>
                <wp:extent cx="904875" cy="390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A1" w:rsidRDefault="00B239A1" w:rsidP="00B239A1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C4F71" id="Oval 11" o:spid="_x0000_s1036" style="position:absolute;margin-left:234pt;margin-top:61.15pt;width:71.2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" filled="f" strokecolor="#363c53 [1604]" strokeweight="1.5pt">
                <v:textbox>
                  <w:txbxContent>
                    <w:p w:rsidR="00B239A1" w:rsidRDefault="00B239A1" w:rsidP="00B239A1">
                      <w:pPr>
                        <w:jc w:val="center"/>
                      </w:pPr>
                      <w:r>
                        <w:t>Update</w:t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7185B" wp14:editId="574E5EB5">
                <wp:simplePos x="0" y="0"/>
                <wp:positionH relativeFrom="column">
                  <wp:posOffset>4914900</wp:posOffset>
                </wp:positionH>
                <wp:positionV relativeFrom="paragraph">
                  <wp:posOffset>624205</wp:posOffset>
                </wp:positionV>
                <wp:extent cx="86677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A1" w:rsidRDefault="00B239A1" w:rsidP="00B239A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57185B" id="Oval 9" o:spid="_x0000_s1037" style="position:absolute;margin-left:387pt;margin-top:49.15pt;width:68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" filled="f" strokecolor="#363c53 [1604]" strokeweight="1.5pt">
                <v:textbox>
                  <w:txbxContent>
                    <w:p w:rsidR="00B239A1" w:rsidRDefault="00B239A1" w:rsidP="00B239A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42522" wp14:editId="72619251">
                <wp:simplePos x="0" y="0"/>
                <wp:positionH relativeFrom="column">
                  <wp:posOffset>4029076</wp:posOffset>
                </wp:positionH>
                <wp:positionV relativeFrom="paragraph">
                  <wp:posOffset>728980</wp:posOffset>
                </wp:positionV>
                <wp:extent cx="857250" cy="390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A1" w:rsidRDefault="00B239A1" w:rsidP="00B239A1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942522" id="Oval 12" o:spid="_x0000_s1038" style="position:absolute;margin-left:317.25pt;margin-top:57.4pt;width:67.5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" filled="f" strokecolor="#363c53 [1604]" strokeweight="1.5pt">
                <v:textbox>
                  <w:txbxContent>
                    <w:p w:rsidR="00B239A1" w:rsidRDefault="00B239A1" w:rsidP="00B239A1">
                      <w:pPr>
                        <w:jc w:val="center"/>
                      </w:pPr>
                      <w:r>
                        <w:t>Insert</w:t>
                      </w:r>
                    </w:p>
                  </w:txbxContent>
                </v:textbox>
              </v:oval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72F21" wp14:editId="7417C8A5">
                <wp:simplePos x="0" y="0"/>
                <wp:positionH relativeFrom="column">
                  <wp:posOffset>3495674</wp:posOffset>
                </wp:positionH>
                <wp:positionV relativeFrom="paragraph">
                  <wp:posOffset>100330</wp:posOffset>
                </wp:positionV>
                <wp:extent cx="1581150" cy="552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98CA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7.9pt" to="399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" strokecolor="#727ca3 [3204]"/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962F8" wp14:editId="7ED695D6">
                <wp:simplePos x="0" y="0"/>
                <wp:positionH relativeFrom="column">
                  <wp:posOffset>3467100</wp:posOffset>
                </wp:positionH>
                <wp:positionV relativeFrom="paragraph">
                  <wp:posOffset>224154</wp:posOffset>
                </wp:positionV>
                <wp:extent cx="685800" cy="5715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1F3A" id="Straight Connector 1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17.65pt" to="327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" strokecolor="#727ca3 [3204]"/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F3978" wp14:editId="598C547C">
                <wp:simplePos x="0" y="0"/>
                <wp:positionH relativeFrom="column">
                  <wp:posOffset>3047999</wp:posOffset>
                </wp:positionH>
                <wp:positionV relativeFrom="paragraph">
                  <wp:posOffset>328930</wp:posOffset>
                </wp:positionV>
                <wp:extent cx="200025" cy="4381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2E7CF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5.9pt" to="255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" strokecolor="#727ca3 [3204]"/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DDF06" wp14:editId="53A19E14">
                <wp:simplePos x="0" y="0"/>
                <wp:positionH relativeFrom="column">
                  <wp:posOffset>2562225</wp:posOffset>
                </wp:positionH>
                <wp:positionV relativeFrom="paragraph">
                  <wp:posOffset>288925</wp:posOffset>
                </wp:positionV>
                <wp:extent cx="123825" cy="3810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C393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2.75pt" to="211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" strokecolor="#727ca3 [3204]"/>
            </w:pict>
          </mc:Fallback>
        </mc:AlternateContent>
      </w:r>
      <w:r w:rsidR="00B239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784D5" wp14:editId="4E8F9733">
                <wp:simplePos x="0" y="0"/>
                <wp:positionH relativeFrom="column">
                  <wp:posOffset>2028825</wp:posOffset>
                </wp:positionH>
                <wp:positionV relativeFrom="paragraph">
                  <wp:posOffset>709930</wp:posOffset>
                </wp:positionV>
                <wp:extent cx="90487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A1" w:rsidRDefault="00B239A1" w:rsidP="00B239A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784D5" id="Oval 10" o:spid="_x0000_s1039" style="position:absolute;margin-left:159.75pt;margin-top:55.9pt;width:71.2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" filled="f" strokecolor="#363c53 [1604]" strokeweight="1.5pt">
                <v:textbox>
                  <w:txbxContent>
                    <w:p w:rsidR="00B239A1" w:rsidRDefault="00B239A1" w:rsidP="00B239A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</w:p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Pr="00B86BF8" w:rsidRDefault="00B86BF8" w:rsidP="00B86BF8"/>
    <w:p w:rsidR="00B86BF8" w:rsidRDefault="00B86BF8" w:rsidP="00B86BF8"/>
    <w:p w:rsidR="00B86BF8" w:rsidRDefault="00B86BF8" w:rsidP="00B86BF8"/>
    <w:p w:rsidR="00FA0416" w:rsidRDefault="00B86BF8" w:rsidP="00B86BF8">
      <w:pPr>
        <w:tabs>
          <w:tab w:val="left" w:pos="5430"/>
        </w:tabs>
      </w:pPr>
      <w:r>
        <w:tab/>
      </w:r>
    </w:p>
    <w:p w:rsidR="00B86BF8" w:rsidRPr="00B86BF8" w:rsidRDefault="00B86BF8" w:rsidP="00B86BF8">
      <w:pPr>
        <w:tabs>
          <w:tab w:val="left" w:pos="5430"/>
        </w:tabs>
      </w:pPr>
    </w:p>
    <w:sectPr w:rsidR="00B86BF8" w:rsidRPr="00B86BF8" w:rsidSect="00FA0416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F9" w:rsidRDefault="00635FF9">
      <w:pPr>
        <w:spacing w:after="0" w:line="240" w:lineRule="auto"/>
      </w:pPr>
      <w:r>
        <w:separator/>
      </w:r>
    </w:p>
  </w:endnote>
  <w:endnote w:type="continuationSeparator" w:id="0">
    <w:p w:rsidR="00635FF9" w:rsidRDefault="0063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96" w:rsidRDefault="00493526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F182F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96" w:rsidRDefault="00493526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F182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F9" w:rsidRDefault="00635FF9">
      <w:pPr>
        <w:spacing w:after="0" w:line="240" w:lineRule="auto"/>
      </w:pPr>
      <w:r>
        <w:separator/>
      </w:r>
    </w:p>
  </w:footnote>
  <w:footnote w:type="continuationSeparator" w:id="0">
    <w:p w:rsidR="00635FF9" w:rsidRDefault="0063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96" w:rsidRDefault="00493526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D26C5">
          <w:rPr>
            <w:lang w:val="en-IN"/>
          </w:rPr>
          <w:t>Student Registration System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96" w:rsidRDefault="00493526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D26C5">
          <w:rPr>
            <w:lang w:val="en-IN"/>
          </w:rPr>
          <w:t>Student Registration System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04BF3E06"/>
    <w:multiLevelType w:val="hybridMultilevel"/>
    <w:tmpl w:val="64BE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42993"/>
    <w:multiLevelType w:val="hybridMultilevel"/>
    <w:tmpl w:val="6170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FA4"/>
    <w:multiLevelType w:val="hybridMultilevel"/>
    <w:tmpl w:val="C1C4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5CC6"/>
    <w:multiLevelType w:val="hybridMultilevel"/>
    <w:tmpl w:val="62A85BE2"/>
    <w:lvl w:ilvl="0" w:tplc="FE84DA46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7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C5"/>
    <w:rsid w:val="00085C90"/>
    <w:rsid w:val="000F0D9F"/>
    <w:rsid w:val="00493526"/>
    <w:rsid w:val="004D26C5"/>
    <w:rsid w:val="004D4042"/>
    <w:rsid w:val="004F182F"/>
    <w:rsid w:val="005A13F7"/>
    <w:rsid w:val="00633E96"/>
    <w:rsid w:val="00635FF9"/>
    <w:rsid w:val="006B168A"/>
    <w:rsid w:val="00B239A1"/>
    <w:rsid w:val="00B86BF8"/>
    <w:rsid w:val="00FA0416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5C72E-14C7-4182-88D6-43B91717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customStyle="1" w:styleId="apple-converted-space">
    <w:name w:val="apple-converted-space"/>
    <w:basedOn w:val="DefaultParagraphFont"/>
    <w:rsid w:val="005A13F7"/>
  </w:style>
  <w:style w:type="paragraph" w:styleId="ListParagraph">
    <w:name w:val="List Paragraph"/>
    <w:basedOn w:val="Normal"/>
    <w:uiPriority w:val="34"/>
    <w:qFormat/>
    <w:rsid w:val="00B8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hosh%20kiran\AppData\Roaming\Microsoft\Templates\Report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EC33E9FD1640CBAFB184BA4DC2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1E25-C900-45A0-863F-996A3DDAC18D}"/>
      </w:docPartPr>
      <w:docPartBody>
        <w:p w:rsidR="00015B59" w:rsidRDefault="00F33BD4">
          <w:pPr>
            <w:pStyle w:val="A7EC33E9FD1640CBAFB184BA4DC2C934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D4"/>
    <w:rsid w:val="00015B59"/>
    <w:rsid w:val="009E51ED"/>
    <w:rsid w:val="00C9416A"/>
    <w:rsid w:val="00F3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C33E9FD1640CBAFB184BA4DC2C934">
    <w:name w:val="A7EC33E9FD1640CBAFB184BA4DC2C934"/>
  </w:style>
  <w:style w:type="paragraph" w:customStyle="1" w:styleId="17038E4FE53F442895A58DDB0B7E6CE7">
    <w:name w:val="17038E4FE53F442895A58DDB0B7E6CE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32"/>
      <w:shd w:val="clear" w:color="auto" w:fill="ED7D31" w:themeFill="accent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rFonts w:asciiTheme="majorHAnsi" w:eastAsiaTheme="minorHAnsi" w:hAnsiTheme="majorHAnsi" w:cs="Times New Roman"/>
      <w:bCs/>
      <w:color w:val="ED7D31" w:themeColor="accent2"/>
      <w:sz w:val="16"/>
      <w:szCs w:val="18"/>
      <w:lang w:val="en-US" w:eastAsia="ja-JP"/>
    </w:rPr>
  </w:style>
  <w:style w:type="paragraph" w:customStyle="1" w:styleId="569A31394CC1418CB6469A27457932B7">
    <w:name w:val="569A31394CC1418CB6469A2745793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2014-04-27T00:00:00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BF048-624E-4E11-B794-E32DA4057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(Origin theme)</Template>
  <TotalTime>83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Registration System</dc:title>
  <dc:subject/>
  <dc:creator>Abdullah Alshehry</dc:creator>
  <cp:keywords/>
  <dc:description/>
  <cp:lastModifiedBy>santhosh kiran</cp:lastModifiedBy>
  <cp:revision>3</cp:revision>
  <dcterms:created xsi:type="dcterms:W3CDTF">2014-04-26T19:18:00Z</dcterms:created>
  <dcterms:modified xsi:type="dcterms:W3CDTF">2014-04-26T21:01:00Z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